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Documentação: API de Autenticação em Java (Spring Boot)</w:t>
      </w:r>
    </w:p>
    <w:p>
      <w:pPr>
        <w:pStyle w:val="Heading1"/>
      </w:pPr>
      <w:r>
        <w:t>1️⃣ Pré-requisitos</w:t>
      </w:r>
    </w:p>
    <w:p>
      <w:r>
        <w:t>Antes de iniciar, você precisa ter instalado no seu computador:</w:t>
        <w:br/>
        <w:t>1. Java JDK 21 – Verifique com: java -version</w:t>
        <w:br/>
        <w:t>2. Maven – Verifique com: mvn -version</w:t>
        <w:br/>
        <w:t>3. Visual Studio Code com extensões: Java Extension Pack e Spring Boot Extension Pack</w:t>
        <w:br/>
        <w:t>4. Git (opcional, se for clonar projetos).</w:t>
      </w:r>
    </w:p>
    <w:p>
      <w:pPr>
        <w:pStyle w:val="Heading1"/>
      </w:pPr>
      <w:r>
        <w:t>2️⃣ Abrir o projeto no VS Code</w:t>
      </w:r>
    </w:p>
    <w:p>
      <w:r>
        <w:t>1. Extraia o arquivo ZIP do projeto: api-authentication-java.zip.</w:t>
        <w:br/>
        <w:t>2. Abra o VS Code.</w:t>
        <w:br/>
        <w:t>3. Vá em File → Open Folder e selecione a pasta api-authentication-java.</w:t>
        <w:br/>
        <w:t>4. Aguarde o VS Code reconhecer o projeto Maven e baixar dependências.</w:t>
      </w:r>
    </w:p>
    <w:p>
      <w:pPr>
        <w:pStyle w:val="Heading1"/>
      </w:pPr>
      <w:r>
        <w:t>3️⃣ Estrutura do projeto</w:t>
      </w:r>
    </w:p>
    <w:p>
      <w:r>
        <w:t>api-authentication-java/</w:t>
        <w:br/>
        <w:t>├── pom.xml</w:t>
        <w:br/>
        <w:t>└── src</w:t>
        <w:br/>
        <w:t xml:space="preserve">    └── main</w:t>
        <w:br/>
        <w:t xml:space="preserve">        ├── java/com/example/api</w:t>
        <w:br/>
        <w:t xml:space="preserve">        │   ├── ApiApplication.java</w:t>
        <w:br/>
        <w:t xml:space="preserve">        │   ├── controller</w:t>
        <w:br/>
        <w:t xml:space="preserve">        │   │   ├── AuthController.java</w:t>
        <w:br/>
        <w:t xml:space="preserve">        │   │   ├── LeadsController.java</w:t>
        <w:br/>
        <w:t xml:space="preserve">        │   │   ├── NewsController.java</w:t>
        <w:br/>
        <w:t xml:space="preserve">        │   │   ├── ProfileController.java</w:t>
        <w:br/>
        <w:t xml:space="preserve">        │   │   └── SalesController.java</w:t>
        <w:br/>
        <w:t xml:space="preserve">        │   ├── model/User.java</w:t>
        <w:br/>
        <w:t xml:space="preserve">        │   ├── service/AuthService.java</w:t>
        <w:br/>
        <w:t xml:space="preserve">        │   └── security/JwtUtil.java</w:t>
        <w:br/>
        <w:t xml:space="preserve">        └── resources/application.properties</w:t>
      </w:r>
    </w:p>
    <w:p>
      <w:pPr>
        <w:pStyle w:val="Heading1"/>
      </w:pPr>
      <w:r>
        <w:t>4️⃣ Executar a API</w:t>
      </w:r>
    </w:p>
    <w:p>
      <w:r>
        <w:t>No VS Code, abra o terminal integrado e execute:</w:t>
        <w:br/>
        <w:t>mvn spring-boot:run</w:t>
        <w:br/>
        <w:br/>
        <w:t>Se tudo estiver correto, verá algo como:</w:t>
        <w:br/>
        <w:t>Tomcat started on port(s): 8080</w:t>
        <w:br/>
        <w:t>Started ApiApplication in 2.345 seconds</w:t>
        <w:br/>
        <w:br/>
        <w:t>A API estará disponível em: http://localhost:8080</w:t>
      </w:r>
    </w:p>
    <w:p>
      <w:pPr>
        <w:pStyle w:val="Heading1"/>
      </w:pPr>
      <w:r>
        <w:t>5️⃣ Endpoints da API</w:t>
      </w:r>
    </w:p>
    <w:p>
      <w:pPr>
        <w:pStyle w:val="Heading2"/>
      </w:pPr>
      <w:r>
        <w:t>🔹 Autenticação</w:t>
      </w:r>
    </w:p>
    <w:p>
      <w:r>
        <w:t>POST /api/login</w:t>
        <w:br/>
        <w:t>Body JSON:</w:t>
        <w:br/>
        <w:t>{</w:t>
        <w:br/>
        <w:t xml:space="preserve">  "username": "admin",</w:t>
        <w:br/>
        <w:t xml:space="preserve">  "password": "1234"</w:t>
        <w:br/>
        <w:t>}</w:t>
        <w:br/>
        <w:t>Retorna token JWT válido por 1 hora.</w:t>
      </w:r>
    </w:p>
    <w:p>
      <w:pPr>
        <w:pStyle w:val="Heading2"/>
      </w:pPr>
      <w:r>
        <w:t>🔹 Leads</w:t>
      </w:r>
    </w:p>
    <w:p>
      <w:r>
        <w:t>POST /api/leads/create – Criar lead</w:t>
        <w:br/>
        <w:t>DELETE /api/leads/delete – Deletar lead</w:t>
      </w:r>
    </w:p>
    <w:p>
      <w:pPr>
        <w:pStyle w:val="Heading2"/>
      </w:pPr>
      <w:r>
        <w:t>🔹 Notícias</w:t>
      </w:r>
    </w:p>
    <w:p>
      <w:r>
        <w:t>GET /api/news – Listar notícias</w:t>
      </w:r>
    </w:p>
    <w:p>
      <w:pPr>
        <w:pStyle w:val="Heading2"/>
      </w:pPr>
      <w:r>
        <w:t>🔹 Perfil</w:t>
      </w:r>
    </w:p>
    <w:p>
      <w:r>
        <w:t>POST /api/profile/create – Criar perfil</w:t>
        <w:br/>
        <w:t>DELETE /api/profile/delete – Deletar perfil</w:t>
        <w:br/>
        <w:t>PUT /api/profile/update – Atualizar perfil</w:t>
      </w:r>
    </w:p>
    <w:p>
      <w:pPr>
        <w:pStyle w:val="Heading2"/>
      </w:pPr>
      <w:r>
        <w:t>🔹 Vendas</w:t>
      </w:r>
    </w:p>
    <w:p>
      <w:r>
        <w:t>GET /api/sales/highlights – Destaques de vendas</w:t>
        <w:br/>
        <w:t>GET /api/sales/month – Vendas do mês</w:t>
        <w:br/>
        <w:t>GET /api/sales/stars – Vendedores estrela</w:t>
        <w:br/>
        <w:t>GET /api/sales/year – Vendas do ano</w:t>
      </w:r>
    </w:p>
    <w:p>
      <w:pPr>
        <w:pStyle w:val="Heading1"/>
      </w:pPr>
      <w:r>
        <w:t>6️⃣ Testando a API</w:t>
      </w:r>
    </w:p>
    <w:p>
      <w:r>
        <w:t>Você pode usar Postman ou Insomnia, ou cURL no terminal:</w:t>
        <w:br/>
        <w:br/>
        <w:t>Exemplo login:</w:t>
        <w:br/>
        <w:t>curl -X POST http://localhost:8080/api/login -H "Content-Type: application/json" -d '{"username":"admin","password":"1234"}'</w:t>
        <w:br/>
        <w:br/>
        <w:t>Exemplo acessar leads:</w:t>
        <w:br/>
        <w:t>curl -X POST http://localhost:8080/api/leads/create</w:t>
      </w:r>
    </w:p>
    <w:p>
      <w:pPr>
        <w:pStyle w:val="Heading1"/>
      </w:pPr>
      <w:r>
        <w:t>7️⃣ Observações</w:t>
      </w:r>
    </w:p>
    <w:p>
      <w:r>
        <w:t>Projeto é exemplo simples, pronto para testes.</w:t>
        <w:br/>
        <w:t>Todos os endpoints retornam mensagem dummy, mas a estrutura já permite expansão.</w:t>
        <w:br/>
        <w:t>JWT já implementado, mas sem filtro de autenticação nos endpoints (pode ser adicionado depois).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